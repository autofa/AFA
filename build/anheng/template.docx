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0916" w14:textId="77777777" w:rsidR="00562FCF" w:rsidRDefault="00562FCF" w:rsidP="00562FCF"/>
    <w:tbl>
      <w:tblPr>
        <w:tblStyle w:val="aff1"/>
        <w:tblW w:w="0" w:type="auto"/>
        <w:tblInd w:w="137" w:type="dxa"/>
        <w:tblLook w:val="04A0" w:firstRow="1" w:lastRow="0" w:firstColumn="1" w:lastColumn="0" w:noHBand="0" w:noVBand="1"/>
      </w:tblPr>
      <w:tblGrid>
        <w:gridCol w:w="1556"/>
        <w:gridCol w:w="12257"/>
      </w:tblGrid>
      <w:tr w:rsidR="00562FCF" w14:paraId="32CBA589" w14:textId="77777777" w:rsidTr="00562FCF">
        <w:tc>
          <w:tcPr>
            <w:tcW w:w="13813" w:type="dxa"/>
            <w:gridSpan w:val="2"/>
            <w:shd w:val="clear" w:color="auto" w:fill="FFC000"/>
          </w:tcPr>
          <w:p w14:paraId="519741FF" w14:textId="2D196889" w:rsidR="00562FCF" w:rsidRPr="00340EEB" w:rsidRDefault="00562FCF" w:rsidP="00A2485C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36"/>
                <w:szCs w:val="36"/>
                <w:lang w:eastAsia="zh-CN"/>
              </w:rPr>
            </w:pPr>
            <w:r w:rsidRPr="00340EEB">
              <w:rPr>
                <w:rFonts w:ascii="FangSong" w:eastAsia="FangSong" w:hAnsi="FangSong" w:hint="eastAsia"/>
                <w:b/>
                <w:sz w:val="36"/>
                <w:szCs w:val="36"/>
                <w:lang w:eastAsia="zh-CN"/>
              </w:rPr>
              <w:t>《</w:t>
            </w:r>
            <w:r w:rsidR="00282673">
              <w:rPr>
                <w:rFonts w:ascii="FangSong" w:eastAsia="FangSong" w:hAnsi="FangSong" w:hint="eastAsia"/>
                <w:b/>
                <w:sz w:val="36"/>
                <w:szCs w:val="36"/>
                <w:lang w:eastAsia="zh-CN"/>
              </w:rPr>
              <w:t>{</w:t>
            </w:r>
            <w:r w:rsidR="00282673">
              <w:rPr>
                <w:rFonts w:ascii="FangSong" w:eastAsia="FangSong" w:hAnsi="FangSong"/>
                <w:b/>
                <w:sz w:val="36"/>
                <w:szCs w:val="36"/>
                <w:lang w:eastAsia="zh-CN"/>
              </w:rPr>
              <w:t>{ problem.name }}</w:t>
            </w:r>
            <w:r w:rsidRPr="00340EEB">
              <w:rPr>
                <w:rFonts w:ascii="FangSong" w:eastAsia="FangSong" w:hAnsi="FangSong" w:hint="eastAsia"/>
                <w:b/>
                <w:sz w:val="36"/>
                <w:szCs w:val="36"/>
                <w:lang w:eastAsia="zh-CN"/>
              </w:rPr>
              <w:t>》</w:t>
            </w:r>
            <w:r>
              <w:rPr>
                <w:rFonts w:ascii="FangSong" w:eastAsia="FangSong" w:hAnsi="FangSong"/>
                <w:b/>
                <w:sz w:val="36"/>
                <w:szCs w:val="36"/>
                <w:lang w:eastAsia="zh-CN"/>
              </w:rPr>
              <w:t>解题思路</w:t>
            </w:r>
          </w:p>
        </w:tc>
      </w:tr>
      <w:tr w:rsidR="00562FCF" w14:paraId="49A3B97D" w14:textId="77777777" w:rsidTr="00A2485C">
        <w:tc>
          <w:tcPr>
            <w:tcW w:w="1556" w:type="dxa"/>
          </w:tcPr>
          <w:p w14:paraId="499A40B3" w14:textId="77777777" w:rsidR="00562FCF" w:rsidRPr="00340EEB" w:rsidRDefault="00562FCF" w:rsidP="00A2485C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340EEB">
              <w:rPr>
                <w:rFonts w:ascii="FangSong" w:eastAsia="FangSong" w:hAnsi="FangSong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2257" w:type="dxa"/>
            <w:shd w:val="clear" w:color="auto" w:fill="auto"/>
          </w:tcPr>
          <w:p w14:paraId="3DB0FB41" w14:textId="2CE97CE8" w:rsidR="00562FCF" w:rsidRPr="00186789" w:rsidRDefault="00282673" w:rsidP="00A2485C">
            <w:pPr>
              <w:spacing w:line="360" w:lineRule="auto"/>
              <w:rPr>
                <w:rFonts w:ascii="FangSong" w:eastAsia="FangSong" w:hAnsi="FangSong"/>
                <w:lang w:eastAsia="zh-CN"/>
              </w:rPr>
            </w:pPr>
            <w:r>
              <w:rPr>
                <w:rFonts w:ascii="FangSong" w:eastAsia="FangSong" w:hAnsi="FangSong" w:hint="eastAsia"/>
                <w:lang w:eastAsia="zh-CN"/>
              </w:rPr>
              <w:t>{</w:t>
            </w:r>
            <w:r>
              <w:rPr>
                <w:rFonts w:ascii="FangSong" w:eastAsia="FangSong" w:hAnsi="FangSong"/>
                <w:lang w:eastAsia="zh-CN"/>
              </w:rPr>
              <w:t>{ problem.type }}</w:t>
            </w:r>
          </w:p>
        </w:tc>
      </w:tr>
      <w:tr w:rsidR="00562FCF" w14:paraId="007488CB" w14:textId="77777777" w:rsidTr="00A2485C">
        <w:tc>
          <w:tcPr>
            <w:tcW w:w="1556" w:type="dxa"/>
          </w:tcPr>
          <w:p w14:paraId="290FD830" w14:textId="77777777" w:rsidR="00562FCF" w:rsidRPr="00340EEB" w:rsidRDefault="00562FCF" w:rsidP="00A2485C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b/>
                <w:sz w:val="28"/>
                <w:szCs w:val="28"/>
              </w:rPr>
              <w:t>题目名称</w:t>
            </w:r>
          </w:p>
        </w:tc>
        <w:tc>
          <w:tcPr>
            <w:tcW w:w="12257" w:type="dxa"/>
            <w:shd w:val="clear" w:color="auto" w:fill="auto"/>
          </w:tcPr>
          <w:p w14:paraId="5FE572DE" w14:textId="1BFFECE5" w:rsidR="00562FCF" w:rsidRPr="00186789" w:rsidRDefault="00282673" w:rsidP="00A2485C">
            <w:pPr>
              <w:spacing w:line="360" w:lineRule="auto"/>
              <w:rPr>
                <w:rFonts w:ascii="FangSong" w:eastAsia="FangSong" w:hAnsi="FangSong"/>
                <w:lang w:eastAsia="zh-CN"/>
              </w:rPr>
            </w:pPr>
            <w:r>
              <w:rPr>
                <w:rFonts w:ascii="FangSong" w:eastAsia="FangSong" w:hAnsi="FangSong" w:hint="eastAsia"/>
                <w:lang w:eastAsia="zh-CN"/>
              </w:rPr>
              <w:t>{</w:t>
            </w:r>
            <w:r>
              <w:rPr>
                <w:rFonts w:ascii="FangSong" w:eastAsia="FangSong" w:hAnsi="FangSong"/>
                <w:lang w:eastAsia="zh-CN"/>
              </w:rPr>
              <w:t>{ problem.name }}</w:t>
            </w:r>
          </w:p>
        </w:tc>
      </w:tr>
      <w:tr w:rsidR="00562FCF" w14:paraId="4B4DDA5B" w14:textId="77777777" w:rsidTr="00A2485C">
        <w:tc>
          <w:tcPr>
            <w:tcW w:w="1556" w:type="dxa"/>
          </w:tcPr>
          <w:p w14:paraId="11B07491" w14:textId="77777777" w:rsidR="00562FCF" w:rsidRDefault="00562FCF" w:rsidP="00A2485C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b/>
                <w:sz w:val="28"/>
                <w:szCs w:val="28"/>
              </w:rPr>
              <w:t>题目难度</w:t>
            </w:r>
          </w:p>
        </w:tc>
        <w:tc>
          <w:tcPr>
            <w:tcW w:w="12257" w:type="dxa"/>
            <w:shd w:val="clear" w:color="auto" w:fill="auto"/>
          </w:tcPr>
          <w:p w14:paraId="3974A795" w14:textId="7269476D" w:rsidR="00562FCF" w:rsidRDefault="00282673" w:rsidP="00A2485C">
            <w:pPr>
              <w:spacing w:line="360" w:lineRule="auto"/>
              <w:rPr>
                <w:rFonts w:ascii="FangSong" w:eastAsia="FangSong" w:hAnsi="FangSong"/>
                <w:lang w:eastAsia="zh-CN"/>
              </w:rPr>
            </w:pPr>
            <w:r>
              <w:rPr>
                <w:rFonts w:ascii="FangSong" w:eastAsia="FangSong" w:hAnsi="FangSong" w:hint="eastAsia"/>
                <w:lang w:eastAsia="zh-CN"/>
              </w:rPr>
              <w:t>{</w:t>
            </w:r>
            <w:r>
              <w:rPr>
                <w:rFonts w:ascii="FangSong" w:eastAsia="FangSong" w:hAnsi="FangSong"/>
                <w:lang w:eastAsia="zh-CN"/>
              </w:rPr>
              <w:t>{ problem.difficulty_text }}</w:t>
            </w:r>
          </w:p>
        </w:tc>
      </w:tr>
      <w:tr w:rsidR="00562FCF" w14:paraId="68675CAE" w14:textId="77777777" w:rsidTr="00A2485C">
        <w:trPr>
          <w:trHeight w:val="1293"/>
        </w:trPr>
        <w:tc>
          <w:tcPr>
            <w:tcW w:w="1556" w:type="dxa"/>
            <w:vAlign w:val="center"/>
          </w:tcPr>
          <w:p w14:paraId="04BEA157" w14:textId="77777777" w:rsidR="00562FCF" w:rsidRPr="00340EEB" w:rsidRDefault="00562FCF" w:rsidP="00A2485C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b/>
                <w:sz w:val="28"/>
                <w:szCs w:val="28"/>
              </w:rPr>
              <w:t>知识点</w:t>
            </w:r>
          </w:p>
        </w:tc>
        <w:tc>
          <w:tcPr>
            <w:tcW w:w="12257" w:type="dxa"/>
            <w:shd w:val="clear" w:color="auto" w:fill="auto"/>
          </w:tcPr>
          <w:p w14:paraId="0127A165" w14:textId="6D388AA8" w:rsidR="00562FCF" w:rsidRPr="00282673" w:rsidRDefault="00282673" w:rsidP="00282673">
            <w:pPr>
              <w:widowControl w:val="0"/>
              <w:spacing w:line="360" w:lineRule="auto"/>
              <w:rPr>
                <w:rFonts w:ascii="FangSong" w:eastAsia="FangSong" w:hAnsi="FangSong"/>
                <w:lang w:eastAsia="zh-CN"/>
              </w:rPr>
            </w:pPr>
            <w:r>
              <w:rPr>
                <w:rFonts w:ascii="FangSong" w:eastAsia="FangSong" w:hAnsi="FangSong" w:hint="eastAsia"/>
                <w:lang w:eastAsia="zh-CN"/>
              </w:rPr>
              <w:t>{</w:t>
            </w:r>
            <w:r>
              <w:rPr>
                <w:rFonts w:ascii="FangSong" w:eastAsia="FangSong" w:hAnsi="FangSong"/>
                <w:lang w:eastAsia="zh-CN"/>
              </w:rPr>
              <w:t>{ problem</w:t>
            </w:r>
            <w:r w:rsidR="005B49CE">
              <w:rPr>
                <w:rFonts w:ascii="FangSong" w:eastAsia="FangSong" w:hAnsi="FangSong"/>
                <w:lang w:eastAsia="zh-CN"/>
              </w:rPr>
              <w:t>.point_joined</w:t>
            </w:r>
            <w:r>
              <w:rPr>
                <w:rFonts w:ascii="FangSong" w:eastAsia="FangSong" w:hAnsi="FangSong"/>
                <w:lang w:eastAsia="zh-CN"/>
              </w:rPr>
              <w:t xml:space="preserve"> }}</w:t>
            </w:r>
          </w:p>
        </w:tc>
      </w:tr>
      <w:tr w:rsidR="00562FCF" w14:paraId="4B899EA9" w14:textId="77777777" w:rsidTr="00A2485C">
        <w:tc>
          <w:tcPr>
            <w:tcW w:w="1556" w:type="dxa"/>
            <w:vAlign w:val="center"/>
          </w:tcPr>
          <w:p w14:paraId="605B79DE" w14:textId="77777777" w:rsidR="00562FCF" w:rsidRPr="00340EEB" w:rsidRDefault="00562FCF" w:rsidP="00A2485C">
            <w:pPr>
              <w:spacing w:line="360" w:lineRule="auto"/>
              <w:jc w:val="center"/>
              <w:rPr>
                <w:rFonts w:ascii="FangSong" w:eastAsia="FangSong" w:hAnsi="FangSong"/>
                <w:b/>
                <w:sz w:val="28"/>
                <w:szCs w:val="28"/>
              </w:rPr>
            </w:pPr>
            <w:r>
              <w:rPr>
                <w:rFonts w:ascii="FangSong" w:eastAsia="FangSong" w:hAnsi="FangSong" w:hint="eastAsia"/>
                <w:b/>
                <w:sz w:val="28"/>
                <w:szCs w:val="28"/>
              </w:rPr>
              <w:t>解题</w:t>
            </w:r>
            <w:r w:rsidRPr="00340EEB">
              <w:rPr>
                <w:rFonts w:ascii="FangSong" w:eastAsia="FangSong" w:hAnsi="FangSong" w:hint="eastAsia"/>
                <w:b/>
                <w:sz w:val="28"/>
                <w:szCs w:val="28"/>
              </w:rPr>
              <w:t>步骤</w:t>
            </w:r>
          </w:p>
        </w:tc>
        <w:tc>
          <w:tcPr>
            <w:tcW w:w="12257" w:type="dxa"/>
            <w:shd w:val="clear" w:color="auto" w:fill="auto"/>
          </w:tcPr>
          <w:p w14:paraId="2FCC4BED" w14:textId="1E1CFC82" w:rsidR="00562FCF" w:rsidRPr="008B7B01" w:rsidRDefault="00282673" w:rsidP="00997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FangSong" w:eastAsia="FangSong" w:hAnsi="FangSong"/>
                <w:lang w:eastAsia="zh-CN"/>
              </w:rPr>
            </w:pPr>
            <w:r>
              <w:rPr>
                <w:rFonts w:ascii="FangSong" w:eastAsia="FangSong" w:hAnsi="FangSong" w:hint="eastAsia"/>
                <w:lang w:eastAsia="zh-CN"/>
              </w:rPr>
              <w:t>{</w:t>
            </w:r>
            <w:r>
              <w:rPr>
                <w:rFonts w:ascii="FangSong" w:eastAsia="FangSong" w:hAnsi="FangSong"/>
                <w:lang w:eastAsia="zh-CN"/>
              </w:rPr>
              <w:t xml:space="preserve">{p </w:t>
            </w:r>
            <w:r w:rsidR="008D0B1D">
              <w:rPr>
                <w:rFonts w:ascii="FangSong" w:eastAsia="FangSong" w:hAnsi="FangSong"/>
                <w:lang w:eastAsia="zh-CN"/>
              </w:rPr>
              <w:t>sub</w:t>
            </w:r>
            <w:r>
              <w:rPr>
                <w:rFonts w:ascii="FangSong" w:eastAsia="FangSong" w:hAnsi="FangSong"/>
                <w:lang w:eastAsia="zh-CN"/>
              </w:rPr>
              <w:t xml:space="preserve"> }}</w:t>
            </w:r>
          </w:p>
        </w:tc>
      </w:tr>
    </w:tbl>
    <w:p w14:paraId="799891E2" w14:textId="77777777" w:rsidR="00562FCF" w:rsidRDefault="00562FCF" w:rsidP="00562FCF"/>
    <w:p w14:paraId="68800C2F" w14:textId="77777777" w:rsidR="00A00CD0" w:rsidRDefault="00A00CD0"/>
    <w:sectPr w:rsidR="00A00CD0" w:rsidSect="00186789">
      <w:headerReference w:type="even" r:id="rId8"/>
      <w:headerReference w:type="default" r:id="rId9"/>
      <w:headerReference w:type="first" r:id="rId10"/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36F2" w14:textId="77777777" w:rsidR="00FA3D3C" w:rsidRDefault="00FA3D3C" w:rsidP="00562FCF">
      <w:pPr>
        <w:spacing w:after="0" w:line="240" w:lineRule="auto"/>
      </w:pPr>
      <w:r>
        <w:separator/>
      </w:r>
    </w:p>
  </w:endnote>
  <w:endnote w:type="continuationSeparator" w:id="0">
    <w:p w14:paraId="72446642" w14:textId="77777777" w:rsidR="00FA3D3C" w:rsidRDefault="00FA3D3C" w:rsidP="0056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4F27" w14:textId="77777777" w:rsidR="00FA3D3C" w:rsidRDefault="00FA3D3C" w:rsidP="00562FCF">
      <w:pPr>
        <w:spacing w:after="0" w:line="240" w:lineRule="auto"/>
      </w:pPr>
      <w:r>
        <w:separator/>
      </w:r>
    </w:p>
  </w:footnote>
  <w:footnote w:type="continuationSeparator" w:id="0">
    <w:p w14:paraId="089DC51D" w14:textId="77777777" w:rsidR="00FA3D3C" w:rsidRDefault="00FA3D3C" w:rsidP="00562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F69B" w14:textId="77777777" w:rsidR="000828B0" w:rsidRDefault="005B49CE">
    <w:pPr>
      <w:pStyle w:val="a5"/>
    </w:pPr>
    <w:r>
      <w:rPr>
        <w:noProof/>
      </w:rPr>
      <w:pict w14:anchorId="58455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68385" o:spid="_x0000_s2050" type="#_x0000_t75" alt="/Users/jinzhao/Downloads/学员logo红蓝.png" style="position:absolute;margin-left:0;margin-top:0;width:697.75pt;height:266.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学员logo红蓝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8199" w14:textId="77777777" w:rsidR="000828B0" w:rsidRDefault="005B49CE">
    <w:pPr>
      <w:pStyle w:val="a5"/>
    </w:pPr>
    <w:r>
      <w:rPr>
        <w:noProof/>
      </w:rPr>
      <w:pict w14:anchorId="775561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68386" o:spid="_x0000_s2051" type="#_x0000_t75" alt="/Users/jinzhao/Downloads/学员logo红蓝.png" style="position:absolute;margin-left:0;margin-top:0;width:697.75pt;height:266.8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学员logo红蓝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DE4A0" w14:textId="77777777" w:rsidR="000828B0" w:rsidRDefault="005B49CE">
    <w:pPr>
      <w:pStyle w:val="a5"/>
    </w:pPr>
    <w:r>
      <w:rPr>
        <w:noProof/>
      </w:rPr>
      <w:pict w14:anchorId="219A0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68384" o:spid="_x0000_s2049" type="#_x0000_t75" alt="/Users/jinzhao/Downloads/学员logo红蓝.png" style="position:absolute;margin-left:0;margin-top:0;width:697.75pt;height:266.8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学员logo红蓝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BA35B4"/>
    <w:multiLevelType w:val="hybridMultilevel"/>
    <w:tmpl w:val="912AA050"/>
    <w:lvl w:ilvl="0" w:tplc="70725DB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673"/>
    <w:rsid w:val="0029639D"/>
    <w:rsid w:val="00326F90"/>
    <w:rsid w:val="004C4EE9"/>
    <w:rsid w:val="00562FCF"/>
    <w:rsid w:val="005B49CE"/>
    <w:rsid w:val="008D0B1D"/>
    <w:rsid w:val="00997277"/>
    <w:rsid w:val="00A00CD0"/>
    <w:rsid w:val="00AA1D8D"/>
    <w:rsid w:val="00B47730"/>
    <w:rsid w:val="00C947DC"/>
    <w:rsid w:val="00CB0664"/>
    <w:rsid w:val="00FA3D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40820EA"/>
  <w14:defaultImageDpi w14:val="300"/>
  <w15:docId w15:val="{784602E9-FFE2-4ED8-A7F5-0CA41305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晨洋 崔</cp:lastModifiedBy>
  <cp:revision>9</cp:revision>
  <dcterms:created xsi:type="dcterms:W3CDTF">2013-12-23T23:15:00Z</dcterms:created>
  <dcterms:modified xsi:type="dcterms:W3CDTF">2021-05-24T05:13:00Z</dcterms:modified>
  <cp:category/>
</cp:coreProperties>
</file>